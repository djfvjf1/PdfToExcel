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6" w:lineRule="auto" w:before="1448" w:after="0"/>
        <w:ind w:left="1440" w:right="3456" w:firstLine="0"/>
        <w:jc w:val="left"/>
      </w:pP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https://www.python.org/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download python </w:t>
      </w:r>
      <w:r>
        <w:br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https://pythontutor.ru/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classworks </w:t>
      </w:r>
      <w:r>
        <w:br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https://informatics.msk.ru/mod/statements/view.php?id=2296#1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hws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https://code.visualstudio.com/download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download vs code (text editor)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https://t.me/+6ydXGg308UkyMzEy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telegram group</w:t>
      </w: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ython.org/" TargetMode="External"/><Relationship Id="rId10" Type="http://schemas.openxmlformats.org/officeDocument/2006/relationships/hyperlink" Target="https://pythontutor.ru/" TargetMode="External"/><Relationship Id="rId11" Type="http://schemas.openxmlformats.org/officeDocument/2006/relationships/hyperlink" Target="https://informatics.msk.ru/mod/statements/view.php?id=2296#1" TargetMode="External"/><Relationship Id="rId12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t.me/+6ydXGg308UkyMz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